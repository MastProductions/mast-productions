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MAST Productions Website HTML Code</w:t>
      </w:r>
    </w:p>
    <w:p>
      <w:r>
        <w:br/>
        <w:t>&lt;!DOCTYPE html&gt;</w:t>
        <w:br/>
        <w:t>&lt;html lang="en"&gt;</w:t>
        <w:br/>
        <w:t>&lt;head&gt;</w:t>
        <w:br/>
        <w:t xml:space="preserve">  &lt;meta charset="UTF-8"&gt;</w:t>
        <w:br/>
        <w:t xml:space="preserve">  &lt;meta name="viewport" content="width=device-width, initial-scale=1"&gt;</w:t>
        <w:br/>
        <w:t xml:space="preserve">  &lt;title&gt;MAST Productions&lt;/title&gt;</w:t>
        <w:br/>
        <w:t xml:space="preserve">  &lt;link rel="stylesheet" href="https://cdn.jsdelivr.net/npm/@picocss/pico@1/css/pico.min.css"&gt;</w:t>
        <w:br/>
        <w:t xml:space="preserve">  &lt;style&gt;</w:t>
        <w:br/>
        <w:t xml:space="preserve">    header img {</w:t>
        <w:br/>
        <w:t xml:space="preserve">      max-width: 300px;</w:t>
        <w:br/>
        <w:t xml:space="preserve">      height: auto;</w:t>
        <w:br/>
        <w:t xml:space="preserve">      display: block;</w:t>
        <w:br/>
        <w:t xml:space="preserve">      margin: 0 auto;</w:t>
        <w:br/>
        <w:t xml:space="preserve">      padding-top: 1rem;</w:t>
        <w:br/>
        <w:t xml:space="preserve">    }</w:t>
        <w:br/>
        <w:t xml:space="preserve">    .video-wrapper {</w:t>
        <w:br/>
        <w:t xml:space="preserve">      position: relative;</w:t>
        <w:br/>
        <w:t xml:space="preserve">      padding-bottom: 56.25%;</w:t>
        <w:br/>
        <w:t xml:space="preserve">      height: 0;</w:t>
        <w:br/>
        <w:t xml:space="preserve">      overflow: hidden;</w:t>
        <w:br/>
        <w:t xml:space="preserve">    }</w:t>
        <w:br/>
        <w:t xml:space="preserve">    .video-wrapper iframe {</w:t>
        <w:br/>
        <w:t xml:space="preserve">      position: absolute;</w:t>
        <w:br/>
        <w:t xml:space="preserve">      top: 0;</w:t>
        <w:br/>
        <w:t xml:space="preserve">      left: 0;</w:t>
        <w:br/>
        <w:t xml:space="preserve">      width: 100%;</w:t>
        <w:br/>
        <w:t xml:space="preserve">      height: 100%;</w:t>
        <w:br/>
        <w:t xml:space="preserve">    }</w:t>
        <w:br/>
        <w:t xml:space="preserve">  &lt;/style&gt;</w:t>
        <w:br/>
        <w:t>&lt;/head&gt;</w:t>
        <w:br/>
        <w:t>&lt;body&gt;</w:t>
        <w:br/>
        <w:br/>
        <w:t>&lt;nav class="container-fluid"&gt;</w:t>
        <w:br/>
        <w:t xml:space="preserve">  &lt;ul&gt;</w:t>
        <w:br/>
        <w:t xml:space="preserve">    &lt;li&gt;&lt;strong&gt;MAST Productions&lt;/strong&gt;&lt;/li&gt;</w:t>
        <w:br/>
        <w:t xml:space="preserve">  &lt;/ul&gt;</w:t>
        <w:br/>
        <w:t xml:space="preserve">  &lt;ul&gt;</w:t>
        <w:br/>
        <w:t xml:space="preserve">    &lt;li&gt;&lt;a href="#"&gt;About&lt;/a&gt;&lt;/li&gt;</w:t>
        <w:br/>
        <w:t xml:space="preserve">    &lt;li&gt;&lt;a href="#"&gt;Portfolio&lt;/a&gt;&lt;/li&gt;</w:t>
        <w:br/>
        <w:t xml:space="preserve">    &lt;li&gt;&lt;a href="#"&gt;Services&lt;/a&gt;&lt;/li&gt;</w:t>
        <w:br/>
        <w:t xml:space="preserve">    &lt;li&gt;&lt;a href="#"&gt;Contact&lt;/a&gt;&lt;/li&gt;</w:t>
        <w:br/>
        <w:t xml:space="preserve">  &lt;/ul&gt;</w:t>
        <w:br/>
        <w:t>&lt;/nav&gt;</w:t>
        <w:br/>
        <w:br/>
        <w:t>&lt;header&gt;</w:t>
        <w:br/>
        <w:t xml:space="preserve">  &lt;img src="Mast logo png.png" alt="MAST Productions Logo"&gt;</w:t>
        <w:br/>
        <w:t>&lt;/header&gt;</w:t>
        <w:br/>
        <w:br/>
        <w:t>&lt;main class="container"&gt;</w:t>
        <w:br/>
        <w:t xml:space="preserve">  &lt;div class="grid"&gt;</w:t>
        <w:br/>
        <w:t xml:space="preserve">    &lt;section&gt;</w:t>
        <w:br/>
        <w:t xml:space="preserve">      &lt;hgroup&gt;</w:t>
        <w:br/>
        <w:t xml:space="preserve">        &lt;h2&gt;Welcome to MAST Productions&lt;/h2&gt;</w:t>
        <w:br/>
        <w:t xml:space="preserve">        &lt;h3&gt;Creative video storytelling since 2015&lt;/h3&gt;</w:t>
        <w:br/>
        <w:t xml:space="preserve">      &lt;/hgroup&gt;</w:t>
        <w:br/>
        <w:t xml:space="preserve">      &lt;p&gt;</w:t>
        <w:br/>
        <w:t xml:space="preserve">        At MAST Productions, we create engaging video content that tells stories, sparks conversations, and connects communities. From impactful social campaigns to elegant edits for social media, our work blends visual creativity with a mission to make a difference.</w:t>
        <w:br/>
        <w:t xml:space="preserve">      &lt;/p&gt;</w:t>
        <w:br/>
        <w:t xml:space="preserve">      &lt;div class="video-wrapper"&gt;</w:t>
        <w:br/>
        <w:t xml:space="preserve">        &lt;iframe src="https://www.youtube.com/embed?listType=user_uploads&amp;list=AliceJarvet" frameborder="0" allowfullscreen&gt;&lt;/iframe&gt;</w:t>
        <w:br/>
        <w:t xml:space="preserve">      &lt;/div&gt;</w:t>
        <w:br/>
        <w:t xml:space="preserve">    &lt;/section&gt;</w:t>
        <w:br/>
        <w:t xml:space="preserve">  &lt;/div&gt;</w:t>
        <w:br/>
        <w:t>&lt;/main&gt;</w:t>
        <w:br/>
        <w:br/>
        <w:t>&lt;main class="container"&gt;</w:t>
        <w:br/>
        <w:t xml:space="preserve">  &lt;div class="grid"&gt;</w:t>
        <w:br/>
        <w:t xml:space="preserve">    &lt;section&gt;</w:t>
        <w:br/>
        <w:t xml:space="preserve">      &lt;hgroup&gt;</w:t>
        <w:br/>
        <w:t xml:space="preserve">        &lt;h2&gt;About MAST Productions&lt;/h2&gt;</w:t>
        <w:br/>
        <w:t xml:space="preserve">        &lt;h3&gt;A vision for impactful storytelling and global connection&lt;/h3&gt;</w:t>
        <w:br/>
        <w:t xml:space="preserve">      &lt;/hgroup&gt;</w:t>
        <w:br/>
        <w:t xml:space="preserve">      &lt;p&gt;Passionate about international cooperation, cultural diplomacy, and community empowerment...&lt;/p&gt;</w:t>
        <w:br/>
        <w:t xml:space="preserve">    &lt;/section&gt;</w:t>
        <w:br/>
        <w:t xml:space="preserve">  &lt;/div&gt;</w:t>
        <w:br/>
        <w:t>&lt;/main&gt;</w:t>
        <w:br/>
        <w:br/>
        <w:t>&lt;main class="container"&gt;</w:t>
        <w:br/>
        <w:t xml:space="preserve">  &lt;div class="grid"&gt;</w:t>
        <w:br/>
        <w:t xml:space="preserve">    &lt;section&gt;</w:t>
        <w:br/>
        <w:t xml:space="preserve">      &lt;hgroup&gt;</w:t>
        <w:br/>
        <w:t xml:space="preserve">        &lt;h2&gt;Portfolio&lt;/h2&gt;</w:t>
        <w:br/>
        <w:t xml:space="preserve">        &lt;h3&gt;Selected works by MAST Productions&lt;/h3&gt;</w:t>
        <w:br/>
        <w:t xml:space="preserve">      &lt;/hgroup&gt;</w:t>
        <w:br/>
        <w:t xml:space="preserve">      &lt;p&gt;Explore a collection of videos produced and edited by MAST Productions...&lt;/p&gt;</w:t>
        <w:br/>
        <w:t xml:space="preserve">      &lt;h3&gt;YouTube Highlights&lt;/h3&gt;</w:t>
        <w:br/>
        <w:t xml:space="preserve">      &lt;div class="video-wrapper"&gt;</w:t>
        <w:br/>
        <w:t xml:space="preserve">        &lt;iframe src="https://www.youtube.com/embed/videoseries?list=UU_gZKZZZqGF_f-TXN9K5w4Q" frameborder="0" allowfullscreen&gt;&lt;/iframe&gt;</w:t>
        <w:br/>
        <w:t xml:space="preserve">      &lt;/div&gt;</w:t>
        <w:br/>
        <w:t xml:space="preserve">      &lt;figcaption&gt;&lt;a href="https://www.youtube.com/@AliceJarvet" target="_blank"&gt;View more on YouTube&lt;/a&gt;&lt;/figcaption&gt;</w:t>
        <w:br/>
        <w:t xml:space="preserve">      &lt;h3&gt;Facebook Video Gallery&lt;/h3&gt;</w:t>
        <w:br/>
        <w:t xml:space="preserve">      &lt;p&gt;Click the link below to view social-focused projects.&lt;/p&gt;</w:t>
        <w:br/>
        <w:t xml:space="preserve">      &lt;a href="https://www.facebook.com/eluliin/videos" target="_blank" role="button"&gt;View on Facebook&lt;/a&gt;</w:t>
        <w:br/>
        <w:t xml:space="preserve">    &lt;/section&gt;</w:t>
        <w:br/>
        <w:t xml:space="preserve">  &lt;/div&gt;</w:t>
        <w:br/>
        <w:t>&lt;/main&gt;</w:t>
        <w:br/>
        <w:br/>
        <w:t>&lt;main class="container"&gt;</w:t>
        <w:br/>
        <w:t xml:space="preserve">  &lt;div class="grid"&gt;</w:t>
        <w:br/>
        <w:t xml:space="preserve">    &lt;section&gt;</w:t>
        <w:br/>
        <w:t xml:space="preserve">      &lt;hgroup&gt;</w:t>
        <w:br/>
        <w:t xml:space="preserve">        &lt;h2&gt;Services&lt;/h2&gt;</w:t>
        <w:br/>
        <w:t xml:space="preserve">        &lt;h3&gt;Video production packages &amp; custom services&lt;/h3&gt;</w:t>
        <w:br/>
        <w:t xml:space="preserve">      &lt;/hgroup&gt;</w:t>
        <w:br/>
        <w:t xml:space="preserve">      &lt;p&gt;Whether you need a complete video production package or specific editing support...&lt;/p&gt;</w:t>
        <w:br/>
        <w:t xml:space="preserve">      &lt;h3&gt;📦 Packages&lt;/h3&gt;</w:t>
        <w:br/>
        <w:t xml:space="preserve">      &lt;ul&gt;</w:t>
        <w:br/>
        <w:t xml:space="preserve">        &lt;li&gt;&lt;strong&gt;Basic Package&lt;/strong&gt;... &lt;/li&gt;</w:t>
        <w:br/>
        <w:t xml:space="preserve">        &lt;li&gt;&lt;strong&gt;Standard Package&lt;/strong&gt;... &lt;/li&gt;</w:t>
        <w:br/>
        <w:t xml:space="preserve">        &lt;li&gt;&lt;strong&gt;Premium Package&lt;/strong&gt;... &lt;/li&gt;</w:t>
        <w:br/>
        <w:t xml:space="preserve">      &lt;/ul&gt;</w:t>
        <w:br/>
        <w:t xml:space="preserve">      &lt;h3&gt;🎯 À la Carte Services&lt;/h3&gt;</w:t>
        <w:br/>
        <w:t xml:space="preserve">      &lt;ul&gt;</w:t>
        <w:br/>
        <w:t xml:space="preserve">        &lt;li&gt;Video editing only&lt;/li&gt;</w:t>
        <w:br/>
        <w:t xml:space="preserve">        &lt;li&gt;Social media clips&lt;/li&gt;</w:t>
        <w:br/>
        <w:t xml:space="preserve">        &lt;li&gt;Subtitling &amp; translations&lt;/li&gt;</w:t>
        <w:br/>
        <w:t xml:space="preserve">        &lt;li&gt;Event filming&lt;/li&gt;</w:t>
        <w:br/>
        <w:t xml:space="preserve">        &lt;li&gt;NGO storytelling&lt;/li&gt;</w:t>
        <w:br/>
        <w:t xml:space="preserve">      &lt;/ul&gt;</w:t>
        <w:br/>
        <w:t xml:space="preserve">    &lt;/section&gt;</w:t>
        <w:br/>
        <w:t xml:space="preserve">  &lt;/div&gt;</w:t>
        <w:br/>
        <w:t>&lt;/main&gt;</w:t>
        <w:br/>
        <w:br/>
        <w:t>&lt;main class="container"&gt;</w:t>
        <w:br/>
        <w:t xml:space="preserve">  &lt;div class="grid"&gt;</w:t>
        <w:br/>
        <w:t xml:space="preserve">    &lt;section&gt;</w:t>
        <w:br/>
        <w:t xml:space="preserve">      &lt;hgroup&gt;</w:t>
        <w:br/>
        <w:t xml:space="preserve">        &lt;h2&gt;Contact&lt;/h2&gt;</w:t>
        <w:br/>
        <w:t xml:space="preserve">        &lt;h3&gt;Let's work together&lt;/h3&gt;</w:t>
        <w:br/>
        <w:t xml:space="preserve">      &lt;/hgroup&gt;</w:t>
        <w:br/>
        <w:t xml:space="preserve">      &lt;form class="grid"&gt;</w:t>
        <w:br/>
        <w:t xml:space="preserve">        &lt;input type="text" placeholder="Your name" required&gt;</w:t>
        <w:br/>
        <w:t xml:space="preserve">        &lt;input type="email" placeholder="Your email" required&gt;</w:t>
        <w:br/>
        <w:t xml:space="preserve">        &lt;textarea placeholder="Tell me about your project..." required&gt;&lt;/textarea&gt;</w:t>
        <w:br/>
        <w:t xml:space="preserve">        &lt;button type="submit" onclick="event.preventDefault()"&gt;Send Message&lt;/button&gt;</w:t>
        <w:br/>
        <w:t xml:space="preserve">      &lt;/form&gt;</w:t>
        <w:br/>
        <w:t xml:space="preserve">      &lt;p&gt;Email: &lt;a href="mailto:alice.jarvet@gmail.com"&gt;alice.jarvet@gmail.com&lt;/a&gt;&lt;/p&gt;</w:t>
        <w:br/>
        <w:t xml:space="preserve">      &lt;p&gt;LinkedIn: &lt;a href="https://www.linkedin.com/in/alice-järvet-767838" target="_blank"&gt;Profile&lt;/a&gt;&lt;/p&gt;</w:t>
        <w:br/>
        <w:t xml:space="preserve">    &lt;/section&gt;</w:t>
        <w:br/>
        <w:t xml:space="preserve">  &lt;/div&gt;</w:t>
        <w:br/>
        <w:t xml:space="preserve">  &lt;section aria-label="Subscribe example"&gt;</w:t>
        <w:br/>
        <w:t xml:space="preserve">    &lt;div class="container"&gt;</w:t>
        <w:br/>
        <w:t xml:space="preserve">      &lt;article&gt;</w:t>
        <w:br/>
        <w:t xml:space="preserve">        &lt;hgroup&gt;</w:t>
        <w:br/>
        <w:t xml:space="preserve">          &lt;h2&gt;Subscribe&lt;/h2&gt;</w:t>
        <w:br/>
        <w:t xml:space="preserve">          &lt;h3&gt;Stay updated on new videos and events&lt;/h3&gt;</w:t>
        <w:br/>
        <w:t xml:space="preserve">        &lt;/hgroup&gt;</w:t>
        <w:br/>
        <w:t xml:space="preserve">        &lt;form class="grid"&gt;</w:t>
        <w:br/>
        <w:t xml:space="preserve">          &lt;input type="text" placeholder="First name" required&gt;</w:t>
        <w:br/>
        <w:t xml:space="preserve">          &lt;input type="email" placeholder="Email address" required&gt;</w:t>
        <w:br/>
        <w:t xml:space="preserve">          &lt;button type="submit" onclick="event.preventDefault()"&gt;Subscribe&lt;/button&gt;</w:t>
        <w:br/>
        <w:t xml:space="preserve">        &lt;/form&gt;</w:t>
        <w:br/>
        <w:t xml:space="preserve">      &lt;/article&gt;</w:t>
        <w:br/>
        <w:t xml:space="preserve">    &lt;/div&gt;</w:t>
        <w:br/>
        <w:t xml:space="preserve">  &lt;/section&gt;</w:t>
        <w:br/>
        <w:t>&lt;/main&gt;</w:t>
        <w:br/>
        <w:br/>
        <w:t>&lt;footer class="container"&gt;</w:t>
        <w:br/>
        <w:t xml:space="preserve">  &lt;small&gt;</w:t>
        <w:br/>
        <w:t xml:space="preserve">    &lt;a href="#"&gt;Privacy Policy&lt;/a&gt; • &lt;a href="#"&gt;Terms of Service&lt;/a&gt;</w:t>
        <w:br/>
        <w:t xml:space="preserve">  &lt;/small&gt;</w:t>
        <w:br/>
        <w:t>&lt;/footer&gt;</w:t>
        <w:br/>
        <w:br/>
        <w:t>&lt;/body&gt;</w:t>
        <w:br/>
        <w:t>&lt;/html&gt;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